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/>
      </w:pPr>
      <w:r>
        <w:rPr/>
        <w:t>1. Altura e Largura</w:t>
      </w:r>
    </w:p>
    <w:p>
      <w:pPr>
        <w:pStyle w:val="Normal"/>
        <w:rPr>
          <w:rFonts w:ascii="Cambria" w:hAnsi="Cambria"/>
        </w:rPr>
      </w:pPr>
      <w:r>
        <w:rPr>
          <w:b w:val="false"/>
          <w:i w:val="false"/>
          <w:caps w:val="false"/>
          <w:smallCaps w:val="false"/>
          <w:color w:val="0D0D0D"/>
          <w:spacing w:val="0"/>
          <w:sz w:val="24"/>
        </w:rPr>
        <w:t>Os conceitos de largura e altura são fundamentais em design, desenvolvimento web, e muitas outras áreas. Vamos entender cada um deles:</w:t>
      </w:r>
      <w:r>
        <w:rPr/>
        <w:t xml:space="preserve"> </w:t>
      </w:r>
    </w:p>
    <w:p>
      <w:pPr>
        <w:pStyle w:val="Normal"/>
        <w:numPr>
          <w:ilvl w:val="0"/>
          <w:numId w:val="7"/>
        </w:numPr>
        <w:rPr/>
      </w:pPr>
      <w:r>
        <w:rPr/>
        <w:t>Largura (Width)</w:t>
      </w:r>
    </w:p>
    <w:p>
      <w:pPr>
        <w:pStyle w:val="Normal"/>
        <w:numPr>
          <w:ilvl w:val="1"/>
          <w:numId w:val="7"/>
        </w:numPr>
        <w:rPr/>
      </w:pPr>
      <w:r>
        <w:rPr/>
        <w:t>A largura é a medida horizontal de um objeto ou elemento. No contexto do desenvolvimento web, a largura de um elemento refere-se à distância de um lado ao outro, medida paralelamente ao topo da página.</w:t>
        <w:tab/>
      </w:r>
    </w:p>
    <w:p>
      <w:pPr>
        <w:pStyle w:val="Normal"/>
        <w:numPr>
          <w:ilvl w:val="0"/>
          <w:numId w:val="7"/>
        </w:numPr>
        <w:rPr/>
      </w:pPr>
      <w:r>
        <w:rPr/>
        <w:t>Altura (Height)</w:t>
      </w:r>
    </w:p>
    <w:p>
      <w:pPr>
        <w:pStyle w:val="Normal"/>
        <w:numPr>
          <w:ilvl w:val="1"/>
          <w:numId w:val="7"/>
        </w:numPr>
        <w:rPr/>
      </w:pPr>
      <w:r>
        <w:rPr/>
        <w:t>A altura é a medida vertical de um objeto ou elemento. No contexto do desenvolvimento web, a altura de um elemento refere-se à distância do topo ao fundo, medida perpendicularmente ao topo da página.</w:t>
      </w:r>
    </w:p>
    <w:p>
      <w:pPr>
        <w:pStyle w:val="Normal"/>
        <w:rPr/>
      </w:pPr>
      <w:r>
        <w:rPr/>
        <w:t>&lt;imagem&gt;</w:t>
      </w:r>
    </w:p>
    <w:p>
      <w:pPr>
        <w:pStyle w:val="Heading2"/>
        <w:rPr/>
      </w:pPr>
      <w:r>
        <w:rPr/>
        <w:t>2. Box Model</w:t>
      </w:r>
    </w:p>
    <w:p>
      <w:pPr>
        <w:pStyle w:val="Normal"/>
        <w:rPr/>
      </w:pPr>
      <w:r>
        <w:rPr>
          <w:caps w:val="false"/>
          <w:smallCaps w:val="false"/>
          <w:color w:val="0F0F0F"/>
          <w:spacing w:val="0"/>
        </w:rPr>
        <w:t> </w:t>
      </w:r>
      <w:r>
        <w:rPr>
          <w:b w:val="false"/>
          <w:i w:val="false"/>
          <w:caps w:val="false"/>
          <w:smallCaps w:val="false"/>
          <w:color w:val="0F0F0F"/>
          <w:spacing w:val="0"/>
          <w:sz w:val="21"/>
        </w:rPr>
        <w:t>O Box Model consiste em quatro partes: altura, largura, espaçamento interno e marge</w:t>
      </w:r>
      <w:r>
        <w:rPr/>
        <w:t>:</w:t>
      </w:r>
    </w:p>
    <w:p>
      <w:pPr>
        <w:pStyle w:val="Normal"/>
        <w:numPr>
          <w:ilvl w:val="0"/>
          <w:numId w:val="7"/>
        </w:numPr>
        <w:rPr/>
      </w:pPr>
      <w:r>
        <w:rPr/>
        <w:t>altura(height)</w:t>
      </w:r>
    </w:p>
    <w:p>
      <w:pPr>
        <w:pStyle w:val="Normal"/>
        <w:numPr>
          <w:ilvl w:val="0"/>
          <w:numId w:val="7"/>
        </w:numPr>
        <w:rPr/>
      </w:pPr>
      <w:r>
        <w:rPr/>
        <w:t>largura(width)</w:t>
      </w:r>
    </w:p>
    <w:p>
      <w:pPr>
        <w:pStyle w:val="Normal"/>
        <w:numPr>
          <w:ilvl w:val="0"/>
          <w:numId w:val="7"/>
        </w:numPr>
        <w:rPr/>
      </w:pPr>
      <w:r>
        <w:rPr/>
        <w:t>espaçamento interno(padding)</w:t>
      </w:r>
    </w:p>
    <w:p>
      <w:pPr>
        <w:pStyle w:val="Normal"/>
        <w:numPr>
          <w:ilvl w:val="0"/>
          <w:numId w:val="7"/>
        </w:numPr>
        <w:rPr/>
      </w:pPr>
      <w:r>
        <w:rPr/>
        <w:t>marge(margin)</w:t>
      </w:r>
    </w:p>
    <w:p>
      <w:pPr>
        <w:pStyle w:val="Normal"/>
        <w:rPr/>
      </w:pPr>
      <w:r>
        <w:rPr/>
        <w:t>&lt;imagem&gt;</w:t>
      </w:r>
    </w:p>
    <w:p>
      <w:pPr>
        <w:pStyle w:val="Heading2"/>
        <w:rPr/>
      </w:pPr>
      <w:r>
        <w:rPr/>
        <w:t>3. Centralizando a Imagem de Background</w:t>
      </w:r>
    </w:p>
    <w:p>
      <w:pPr>
        <w:pStyle w:val="Normal"/>
        <w:rPr/>
      </w:pPr>
      <w:r>
        <w:rPr/>
        <w:t>Para centralizar uma imagem de background, você pode usar as propriedades:</w:t>
      </w:r>
    </w:p>
    <w:p>
      <w:pPr>
        <w:pStyle w:val="Normal"/>
        <w:numPr>
          <w:ilvl w:val="0"/>
          <w:numId w:val="7"/>
        </w:numPr>
        <w:rPr/>
      </w:pPr>
      <w:r>
        <w:rPr/>
        <w:t>`background-image` com o valor `link-da-magem`.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`background-position` com o valor `center` </w:t>
      </w:r>
    </w:p>
    <w:p>
      <w:pPr>
        <w:pStyle w:val="Normal"/>
        <w:numPr>
          <w:ilvl w:val="0"/>
          <w:numId w:val="7"/>
        </w:numPr>
        <w:rPr/>
      </w:pPr>
      <w:r>
        <w:rPr/>
        <w:t>`background-size` com o valor `cover`.</w:t>
      </w:r>
    </w:p>
    <w:p>
      <w:pPr>
        <w:pStyle w:val="Normal"/>
        <w:numPr>
          <w:ilvl w:val="0"/>
          <w:numId w:val="7"/>
        </w:numPr>
        <w:rPr/>
      </w:pPr>
      <w:r>
        <w:rPr/>
        <w:t>`background-repeat` com o valor `no-repeat`.</w:t>
      </w:r>
    </w:p>
    <w:p>
      <w:pPr>
        <w:pStyle w:val="Normal"/>
        <w:numPr>
          <w:ilvl w:val="0"/>
          <w:numId w:val="7"/>
        </w:numPr>
        <w:rPr/>
      </w:pPr>
      <w:r>
        <w:rPr/>
        <w:t>`width` com o valor `100%`.</w:t>
      </w:r>
    </w:p>
    <w:p>
      <w:pPr>
        <w:pStyle w:val="Normal"/>
        <w:numPr>
          <w:ilvl w:val="0"/>
          <w:numId w:val="7"/>
        </w:numPr>
        <w:rPr/>
      </w:pPr>
      <w:r>
        <w:rPr/>
        <w:t>`height` com o valor `100vh`.</w:t>
      </w:r>
    </w:p>
    <w:p>
      <w:pPr>
        <w:pStyle w:val="Normal"/>
        <w:rPr/>
      </w:pPr>
      <w:r>
        <w:rPr/>
        <w:t>&lt;imagem&gt;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 Bordas</w:t>
      </w:r>
    </w:p>
    <w:p>
      <w:pPr>
        <w:pStyle w:val="Normal"/>
        <w:rPr/>
      </w:pPr>
      <w:r>
        <w:rPr/>
        <w:t>As bordas são utilizadas principalmente para fins decorativos e são definidas em largura, estilo e cor: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i w:val="false"/>
          <w:caps w:val="false"/>
          <w:smallCaps w:val="false"/>
          <w:color w:val="0F0F0F"/>
          <w:spacing w:val="0"/>
          <w:sz w:val="21"/>
        </w:rPr>
        <w:t>A largura da borda é definida em pixels.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i w:val="false"/>
          <w:caps w:val="false"/>
          <w:smallCaps w:val="false"/>
          <w:color w:val="0F0F0F"/>
          <w:spacing w:val="0"/>
          <w:sz w:val="21"/>
        </w:rPr>
        <w:t>É possível definir diferentes estilos de borda, como pontilhada ou linha.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i w:val="false"/>
          <w:caps w:val="false"/>
          <w:smallCaps w:val="false"/>
          <w:color w:val="0F0F0F"/>
          <w:spacing w:val="0"/>
          <w:sz w:val="21"/>
        </w:rPr>
        <w:t>A cor da borda pode ser especificada usando diferentes formatos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i w:val="false"/>
          <w:caps w:val="false"/>
          <w:smallCaps w:val="false"/>
          <w:color w:val="0F0F0F"/>
          <w:spacing w:val="0"/>
          <w:sz w:val="21"/>
        </w:rPr>
        <w:t>As bordas podem ser aplicadas a diferentes elementos usando seletores CSS.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i w:val="false"/>
          <w:caps w:val="false"/>
          <w:smallCaps w:val="false"/>
          <w:color w:val="0F0F0F"/>
          <w:spacing w:val="0"/>
          <w:sz w:val="21"/>
        </w:rPr>
        <w:t>É possível adicionar espaçamento interno (padding) para separar a borda do conteúdo do elemento.</w:t>
      </w:r>
    </w:p>
    <w:p>
      <w:pPr>
        <w:pStyle w:val="Normal"/>
        <w:rPr/>
      </w:pPr>
      <w:r>
        <w:rPr/>
        <w:t>&lt;imagem&gt;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5. Bordas Arredondadas</w:t>
      </w:r>
    </w:p>
    <w:p>
      <w:pPr>
        <w:pStyle w:val="Normal"/>
        <w:rPr/>
      </w:pPr>
      <w:r>
        <w:rPr/>
        <w:t>Como usar a propriedade "</w:t>
      </w:r>
      <w:r>
        <w:rPr>
          <w:b/>
          <w:bCs/>
        </w:rPr>
        <w:t>border radius</w:t>
      </w:r>
      <w:r>
        <w:rPr/>
        <w:t>" para arredondar as bordas de um elemento no CSS.  Como é possível arredondar elementos que não possuem a regra de borda aplicada.</w:t>
      </w:r>
    </w:p>
    <w:p>
      <w:pPr>
        <w:pStyle w:val="Normal"/>
        <w:numPr>
          <w:ilvl w:val="0"/>
          <w:numId w:val="7"/>
        </w:numPr>
        <w:rPr/>
      </w:pPr>
      <w:r>
        <w:rPr/>
        <w:t>Podemos arredondar os cantos de um elemento usando a propriedade "border radius".</w:t>
      </w:r>
    </w:p>
    <w:p>
      <w:pPr>
        <w:pStyle w:val="Normal"/>
        <w:numPr>
          <w:ilvl w:val="0"/>
          <w:numId w:val="7"/>
        </w:numPr>
        <w:rPr/>
      </w:pPr>
      <w:r>
        <w:rPr/>
        <w:t>É possível arredondar apenas o formato do elemento, mesmo sem aplicar a regra de borda.</w:t>
      </w:r>
    </w:p>
    <w:p>
      <w:pPr>
        <w:pStyle w:val="Normal"/>
        <w:numPr>
          <w:ilvl w:val="0"/>
          <w:numId w:val="7"/>
        </w:numPr>
        <w:rPr/>
      </w:pPr>
      <w:r>
        <w:rPr/>
        <w:t>O arredondamento de borda também é utilizado em botões.</w:t>
      </w:r>
    </w:p>
    <w:p>
      <w:pPr>
        <w:pStyle w:val="Normal"/>
        <w:numPr>
          <w:ilvl w:val="0"/>
          <w:numId w:val="7"/>
        </w:numPr>
        <w:rPr/>
      </w:pPr>
      <w:r>
        <w:rPr/>
        <w:t>A propriedade "border radius" permite aplicar um raio de arredondamento aos cantos do elemento.</w:t>
      </w:r>
    </w:p>
    <w:p>
      <w:pPr>
        <w:pStyle w:val="Normal"/>
        <w:rPr/>
      </w:pPr>
      <w:r>
        <w:rPr/>
        <w:t>&lt;imagem&gt;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6. Margem</w:t>
      </w:r>
    </w:p>
    <w:p>
      <w:pPr>
        <w:pStyle w:val="Normal"/>
        <w:rPr/>
      </w:pPr>
      <w:r>
        <w:rPr/>
        <w:t>A margem é a propriedade responsável pelo espaçamento externo do elemento. Podemos aplicar margens individuais para cada lado ou utilizar a mesma margem para todos os lados:</w:t>
      </w:r>
    </w:p>
    <w:p>
      <w:pPr>
        <w:pStyle w:val="Normal"/>
        <w:numPr>
          <w:ilvl w:val="0"/>
          <w:numId w:val="7"/>
        </w:numPr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A margem cria espaçamento externo para o elemento.</w:t>
      </w:r>
    </w:p>
    <w:p>
      <w:pPr>
        <w:pStyle w:val="Normal"/>
        <w:numPr>
          <w:ilvl w:val="0"/>
          <w:numId w:val="7"/>
        </w:numPr>
        <w:rPr/>
      </w:pPr>
      <w:r>
        <w:rPr/>
        <w:t>Podemos aplicar margens individuais ou usar a mesma margem para todos os lados.</w:t>
      </w:r>
    </w:p>
    <w:p>
      <w:pPr>
        <w:pStyle w:val="Normal"/>
        <w:numPr>
          <w:ilvl w:val="0"/>
          <w:numId w:val="7"/>
        </w:numPr>
        <w:rPr/>
      </w:pPr>
      <w:r>
        <w:rPr/>
        <w:t>A margem pode ser aplicada de forma individual para cada lado do elemento.</w:t>
      </w:r>
    </w:p>
    <w:p>
      <w:pPr>
        <w:pStyle w:val="Normal"/>
        <w:numPr>
          <w:ilvl w:val="0"/>
          <w:numId w:val="7"/>
        </w:numPr>
        <w:rPr/>
      </w:pPr>
      <w:r>
        <w:rPr/>
        <w:t>Podemos controlar o espaçamento externo usando valores de margem diferentes para cada lado.</w:t>
      </w:r>
    </w:p>
    <w:p>
      <w:pPr>
        <w:pStyle w:val="Normal"/>
        <w:rPr/>
      </w:pPr>
      <w:r>
        <w:rPr/>
        <w:t>&lt;imagem&gt;</w:t>
        <w:br/>
        <w:t xml:space="preserve">    </w:t>
        <w:br/>
        <w:br/>
        <w:t>Desafio 1: Largura e Altura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Objetivo</w:t>
      </w:r>
      <w:r>
        <w:rPr/>
        <w:t xml:space="preserve">: Compreender e aplicar os conceitos de largura e altura.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Crie uma página HTML com uma div.</w:t>
      </w:r>
    </w:p>
    <w:p>
      <w:pPr>
        <w:pStyle w:val="BodyText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Aplique diferentes valores de largura e altura para a div usando pixels e porcentagens.</w:t>
      </w:r>
    </w:p>
    <w:p>
      <w:pPr>
        <w:pStyle w:val="BodyText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width: 50%; height: 200px;</w:t>
      </w:r>
      <w:r>
        <w:rPr/>
        <w:t>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ind w:hanging="0" w:left="0" w:right="0"/>
        <w:rPr/>
      </w:pPr>
      <w:r>
        <w:rPr/>
        <w:t>Desafio 2: Box Model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Objetivo</w:t>
      </w:r>
      <w:r>
        <w:rPr/>
        <w:t xml:space="preserve">: Compreender e aplicar o Box Model.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Crie uma página HTML com uma div.</w:t>
      </w:r>
    </w:p>
    <w:p>
      <w:pPr>
        <w:pStyle w:val="BodyText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Aplique estilos para mostrar a altura, largura, padding e margin da div.</w:t>
      </w:r>
    </w:p>
    <w:p>
      <w:pPr>
        <w:pStyle w:val="BodyText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Defina uma largura e altura para a div.</w:t>
      </w:r>
    </w:p>
    <w:p>
      <w:pPr>
        <w:pStyle w:val="BodyText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Adicione padding e margin com valores diferentes para cada lado.</w:t>
      </w:r>
    </w:p>
    <w:p>
      <w:pPr>
        <w:pStyle w:val="BodyText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Use uma cor de fundo para visualizar o espaço ocupado pela div.</w:t>
      </w:r>
    </w:p>
    <w:p>
      <w:pPr>
        <w:pStyle w:val="BodyText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padding: 10px 20px; margin: 20px 30px;</w:t>
      </w:r>
      <w:r>
        <w:rPr/>
        <w:t>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ind w:hanging="0" w:left="0" w:right="0"/>
        <w:rPr/>
      </w:pPr>
      <w:r>
        <w:rPr/>
        <w:t>Desafio 3: Centralizando a Imagem de Background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Objetivo</w:t>
      </w:r>
      <w:r>
        <w:rPr/>
        <w:t xml:space="preserve">: Praticar a centralização de uma imagem de fundo.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Crie uma página HTML com uma div.</w:t>
      </w:r>
    </w:p>
    <w:p>
      <w:pPr>
        <w:pStyle w:val="BodyText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 xml:space="preserve">Adicione uma imagem de fundo à div e centralize-a usando as propriedades </w:t>
      </w:r>
      <w:r>
        <w:rPr>
          <w:rStyle w:val="SourceText"/>
        </w:rPr>
        <w:t>background-position</w:t>
      </w:r>
      <w:r>
        <w:rPr/>
        <w:t xml:space="preserve">, </w:t>
      </w:r>
      <w:r>
        <w:rPr>
          <w:rStyle w:val="SourceText"/>
        </w:rPr>
        <w:t>background-size</w:t>
      </w:r>
      <w:r>
        <w:rPr/>
        <w:t xml:space="preserve">, </w:t>
      </w:r>
      <w:r>
        <w:rPr>
          <w:rStyle w:val="SourceText"/>
        </w:rPr>
        <w:t>background-repeat</w:t>
      </w:r>
      <w:r>
        <w:rPr/>
        <w:t xml:space="preserve">, </w:t>
      </w:r>
      <w:r>
        <w:rPr>
          <w:rStyle w:val="SourceText"/>
        </w:rPr>
        <w:t>width</w:t>
      </w:r>
      <w:r>
        <w:rPr/>
        <w:t xml:space="preserve"> e </w:t>
      </w:r>
      <w:r>
        <w:rPr>
          <w:rStyle w:val="SourceText"/>
        </w:rPr>
        <w:t>height</w:t>
      </w:r>
      <w:r>
        <w:rPr/>
        <w:t>.</w:t>
      </w:r>
    </w:p>
    <w:p>
      <w:pPr>
        <w:pStyle w:val="BodyText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background-position: center; background-size: cover; background-repeat: no-repeat; width: 100%; height: 100vh;</w:t>
      </w:r>
      <w:r>
        <w:rPr/>
        <w:t>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ind w:hanging="0" w:left="0" w:right="0"/>
        <w:rPr/>
      </w:pPr>
      <w:r>
        <w:rPr/>
        <w:t>Desafio 4: Bordas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Objetivo</w:t>
      </w:r>
      <w:r>
        <w:rPr/>
        <w:t xml:space="preserve">: Praticar a aplicação de bordas em elementos.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Crie uma página HTML com três divs.</w:t>
      </w:r>
    </w:p>
    <w:p>
      <w:pPr>
        <w:pStyle w:val="BodyText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Aplique diferentes estilos de borda a cada div.</w:t>
      </w:r>
    </w:p>
    <w:p>
      <w:pPr>
        <w:pStyle w:val="BodyText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Defina a largura, estilo e cor da borda.</w:t>
      </w:r>
    </w:p>
    <w:p>
      <w:pPr>
        <w:pStyle w:val="BodyText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Adicione padding para separar a borda do conteúdo.</w:t>
      </w:r>
    </w:p>
    <w:p>
      <w:pPr>
        <w:pStyle w:val="BodyText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border: 2px solid red; padding: 10px;</w:t>
      </w:r>
      <w:r>
        <w:rPr/>
        <w:t>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ind w:hanging="0" w:left="0" w:right="0"/>
        <w:rPr/>
      </w:pPr>
      <w:r>
        <w:rPr/>
        <w:t>Desafio 5: Bordas Arredondadas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Objetivo</w:t>
      </w:r>
      <w:r>
        <w:rPr/>
        <w:t xml:space="preserve">: Praticar a aplicação de bordas arredondadas.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Crie uma página HTML com três divs.</w:t>
      </w:r>
    </w:p>
    <w:p>
      <w:pPr>
        <w:pStyle w:val="BodyText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 xml:space="preserve">Aplique diferentes valores de </w:t>
      </w:r>
      <w:r>
        <w:rPr>
          <w:rStyle w:val="SourceText"/>
        </w:rPr>
        <w:t>border-radius</w:t>
      </w:r>
      <w:r>
        <w:rPr/>
        <w:t xml:space="preserve"> para arredondar as bordas de cada div.</w:t>
      </w:r>
    </w:p>
    <w:p>
      <w:pPr>
        <w:pStyle w:val="BodyText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border-radius: 10px;</w:t>
      </w:r>
      <w:r>
        <w:rPr/>
        <w:t>.</w:t>
      </w:r>
    </w:p>
    <w:p>
      <w:pPr>
        <w:pStyle w:val="BodyText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Tente arredondar um elemento sem aplicar a regra de borda.</w:t>
      </w:r>
    </w:p>
    <w:p>
      <w:pPr>
        <w:pStyle w:val="BodyText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border-radius: 50%;</w:t>
      </w:r>
      <w:r>
        <w:rPr/>
        <w:t>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ind w:hanging="0" w:left="0" w:right="0"/>
        <w:rPr/>
      </w:pPr>
      <w:r>
        <w:rPr/>
        <w:t>Desafio 6: Margem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Objetivo</w:t>
      </w:r>
      <w:r>
        <w:rPr/>
        <w:t xml:space="preserve">: Compreender e aplicar margens.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Crie uma página HTML com três divs.</w:t>
      </w:r>
    </w:p>
    <w:p>
      <w:pPr>
        <w:pStyle w:val="BodyText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Aplique diferentes valores de margem para cada div.</w:t>
      </w:r>
    </w:p>
    <w:p>
      <w:pPr>
        <w:pStyle w:val="BodyText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Defina margens individuais para cada lado ou use a mesma margem para todos os lados.</w:t>
      </w:r>
    </w:p>
    <w:p>
      <w:pPr>
        <w:pStyle w:val="BodyText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Exemplo: </w:t>
      </w:r>
      <w:r>
        <w:rPr>
          <w:rStyle w:val="SourceText"/>
        </w:rPr>
        <w:t>margin: 20px; margin-top: 10px; margin-right: 20px; margin-bottom: 30px; margin-left: 40px;</w:t>
      </w:r>
      <w:r>
        <w:rPr/>
        <w:t>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LibreOffice/24.2.3.2$Windows_X86_64 LibreOffice_project/433d9c2ded56988e8a90e6b2e771ee4e6a5ab2ba</Application>
  <AppVersion>15.0000</AppVersion>
  <Pages>4</Pages>
  <Words>765</Words>
  <Characters>4035</Characters>
  <CharactersWithSpaces>4675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2024-05-20T19:20:08Z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